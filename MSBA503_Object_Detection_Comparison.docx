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BF865" w14:textId="6F88F017" w:rsidR="00266D46" w:rsidRPr="00266D46" w:rsidRDefault="00266D46" w:rsidP="00266D46">
      <w:pPr>
        <w:rPr>
          <w:sz w:val="24"/>
          <w:szCs w:val="24"/>
        </w:rPr>
      </w:pPr>
      <w:r w:rsidRPr="00266D46">
        <w:rPr>
          <w:sz w:val="24"/>
          <w:szCs w:val="24"/>
        </w:rPr>
        <w:t>Alex Ferrone</w:t>
      </w:r>
    </w:p>
    <w:p w14:paraId="1C885C07" w14:textId="490EC428" w:rsidR="00266D46" w:rsidRPr="00266D46" w:rsidRDefault="00266D46" w:rsidP="00266D46">
      <w:pPr>
        <w:rPr>
          <w:sz w:val="24"/>
          <w:szCs w:val="24"/>
        </w:rPr>
      </w:pPr>
      <w:r w:rsidRPr="00266D46">
        <w:rPr>
          <w:sz w:val="24"/>
          <w:szCs w:val="24"/>
        </w:rPr>
        <w:t>MSBA 503</w:t>
      </w:r>
    </w:p>
    <w:p w14:paraId="3F6BA65C" w14:textId="381071AC" w:rsidR="00266D46" w:rsidRDefault="00266D46" w:rsidP="00266D46">
      <w:pPr>
        <w:rPr>
          <w:sz w:val="24"/>
          <w:szCs w:val="24"/>
        </w:rPr>
      </w:pPr>
      <w:r w:rsidRPr="00266D46">
        <w:rPr>
          <w:sz w:val="24"/>
          <w:szCs w:val="24"/>
        </w:rPr>
        <w:t>Take Home Assignment</w:t>
      </w:r>
    </w:p>
    <w:p w14:paraId="575C831F" w14:textId="77777777" w:rsidR="00266D46" w:rsidRPr="00266D46" w:rsidRDefault="00266D46" w:rsidP="00266D46">
      <w:pPr>
        <w:rPr>
          <w:sz w:val="24"/>
          <w:szCs w:val="24"/>
        </w:rPr>
      </w:pPr>
    </w:p>
    <w:p w14:paraId="13262FA3" w14:textId="03E19CFE" w:rsidR="0025416F" w:rsidRDefault="00000000">
      <w:pPr>
        <w:pStyle w:val="Heading1"/>
      </w:pPr>
      <w:r>
        <w:t>Object Detection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2"/>
        <w:gridCol w:w="993"/>
        <w:gridCol w:w="920"/>
        <w:gridCol w:w="1264"/>
        <w:gridCol w:w="886"/>
        <w:gridCol w:w="920"/>
        <w:gridCol w:w="1264"/>
        <w:gridCol w:w="1326"/>
        <w:gridCol w:w="765"/>
      </w:tblGrid>
      <w:tr w:rsidR="0025416F" w14:paraId="2FE4BF38" w14:textId="77777777">
        <w:tc>
          <w:tcPr>
            <w:tcW w:w="960" w:type="dxa"/>
          </w:tcPr>
          <w:p w14:paraId="3AFE4812" w14:textId="77777777" w:rsidR="0025416F" w:rsidRDefault="00000000">
            <w:r>
              <w:t>Image</w:t>
            </w:r>
          </w:p>
        </w:tc>
        <w:tc>
          <w:tcPr>
            <w:tcW w:w="960" w:type="dxa"/>
          </w:tcPr>
          <w:p w14:paraId="481FBBCC" w14:textId="77777777" w:rsidR="0025416F" w:rsidRDefault="00000000">
            <w:r>
              <w:t>Faster R-CNN Time (s)</w:t>
            </w:r>
          </w:p>
        </w:tc>
        <w:tc>
          <w:tcPr>
            <w:tcW w:w="960" w:type="dxa"/>
          </w:tcPr>
          <w:p w14:paraId="0474521C" w14:textId="77777777" w:rsidR="0025416F" w:rsidRDefault="00000000">
            <w:r>
              <w:t>Faster R-CNN Objects</w:t>
            </w:r>
          </w:p>
        </w:tc>
        <w:tc>
          <w:tcPr>
            <w:tcW w:w="960" w:type="dxa"/>
          </w:tcPr>
          <w:p w14:paraId="7D7EBD35" w14:textId="77777777" w:rsidR="0025416F" w:rsidRDefault="00000000">
            <w:r>
              <w:t>Faster R-CNN Avg Confidence</w:t>
            </w:r>
          </w:p>
        </w:tc>
        <w:tc>
          <w:tcPr>
            <w:tcW w:w="960" w:type="dxa"/>
          </w:tcPr>
          <w:p w14:paraId="022D8D93" w14:textId="77777777" w:rsidR="0025416F" w:rsidRDefault="00000000">
            <w:r>
              <w:t>SSD Time (s)</w:t>
            </w:r>
          </w:p>
        </w:tc>
        <w:tc>
          <w:tcPr>
            <w:tcW w:w="960" w:type="dxa"/>
          </w:tcPr>
          <w:p w14:paraId="289CE27F" w14:textId="77777777" w:rsidR="0025416F" w:rsidRDefault="00000000">
            <w:r>
              <w:t>SSD Objects</w:t>
            </w:r>
          </w:p>
        </w:tc>
        <w:tc>
          <w:tcPr>
            <w:tcW w:w="960" w:type="dxa"/>
          </w:tcPr>
          <w:p w14:paraId="25A9EE6B" w14:textId="77777777" w:rsidR="0025416F" w:rsidRDefault="00000000">
            <w:r>
              <w:t>SSD Avg Confidence</w:t>
            </w:r>
          </w:p>
        </w:tc>
        <w:tc>
          <w:tcPr>
            <w:tcW w:w="960" w:type="dxa"/>
          </w:tcPr>
          <w:p w14:paraId="032C45E8" w14:textId="77777777" w:rsidR="0025416F" w:rsidRDefault="00000000">
            <w:r>
              <w:t>Image Dimensions</w:t>
            </w:r>
          </w:p>
        </w:tc>
        <w:tc>
          <w:tcPr>
            <w:tcW w:w="960" w:type="dxa"/>
          </w:tcPr>
          <w:p w14:paraId="54829040" w14:textId="77777777" w:rsidR="0025416F" w:rsidRDefault="00000000">
            <w:r>
              <w:t>Top-Left Color</w:t>
            </w:r>
          </w:p>
        </w:tc>
      </w:tr>
      <w:tr w:rsidR="0025416F" w14:paraId="330983FE" w14:textId="77777777">
        <w:tc>
          <w:tcPr>
            <w:tcW w:w="960" w:type="dxa"/>
          </w:tcPr>
          <w:p w14:paraId="75889B43" w14:textId="77777777" w:rsidR="0025416F" w:rsidRDefault="00000000">
            <w:r>
              <w:t>hide-the-pain-harold-why-you-should-not-use-stock-photos-1024x683.jpg</w:t>
            </w:r>
          </w:p>
        </w:tc>
        <w:tc>
          <w:tcPr>
            <w:tcW w:w="960" w:type="dxa"/>
          </w:tcPr>
          <w:p w14:paraId="14B943F7" w14:textId="77777777" w:rsidR="0025416F" w:rsidRDefault="00000000">
            <w:r>
              <w:t>11.5481</w:t>
            </w:r>
          </w:p>
        </w:tc>
        <w:tc>
          <w:tcPr>
            <w:tcW w:w="960" w:type="dxa"/>
          </w:tcPr>
          <w:p w14:paraId="2271207E" w14:textId="77777777" w:rsidR="0025416F" w:rsidRDefault="00000000">
            <w:r>
              <w:t>9</w:t>
            </w:r>
          </w:p>
        </w:tc>
        <w:tc>
          <w:tcPr>
            <w:tcW w:w="960" w:type="dxa"/>
          </w:tcPr>
          <w:p w14:paraId="68F8395E" w14:textId="77777777" w:rsidR="0025416F" w:rsidRDefault="00000000">
            <w:r>
              <w:t>0.8003</w:t>
            </w:r>
          </w:p>
        </w:tc>
        <w:tc>
          <w:tcPr>
            <w:tcW w:w="960" w:type="dxa"/>
          </w:tcPr>
          <w:p w14:paraId="15BDC2D0" w14:textId="77777777" w:rsidR="0025416F" w:rsidRDefault="00000000">
            <w:r>
              <w:t>1.2848</w:t>
            </w:r>
          </w:p>
        </w:tc>
        <w:tc>
          <w:tcPr>
            <w:tcW w:w="960" w:type="dxa"/>
          </w:tcPr>
          <w:p w14:paraId="2BE75C1D" w14:textId="77777777" w:rsidR="0025416F" w:rsidRDefault="00000000">
            <w:r>
              <w:t>2</w:t>
            </w:r>
          </w:p>
        </w:tc>
        <w:tc>
          <w:tcPr>
            <w:tcW w:w="960" w:type="dxa"/>
          </w:tcPr>
          <w:p w14:paraId="65C58100" w14:textId="77777777" w:rsidR="0025416F" w:rsidRDefault="00000000">
            <w:r>
              <w:t>0.9456</w:t>
            </w:r>
          </w:p>
        </w:tc>
        <w:tc>
          <w:tcPr>
            <w:tcW w:w="960" w:type="dxa"/>
          </w:tcPr>
          <w:p w14:paraId="64F2CD3E" w14:textId="77777777" w:rsidR="0025416F" w:rsidRDefault="00000000">
            <w:r>
              <w:t>1024x683</w:t>
            </w:r>
          </w:p>
        </w:tc>
        <w:tc>
          <w:tcPr>
            <w:tcW w:w="960" w:type="dxa"/>
          </w:tcPr>
          <w:p w14:paraId="51B8A11C" w14:textId="77777777" w:rsidR="0025416F" w:rsidRDefault="00000000">
            <w:r>
              <w:t>(214, 208, 210)</w:t>
            </w:r>
          </w:p>
        </w:tc>
      </w:tr>
      <w:tr w:rsidR="0025416F" w14:paraId="14F20AA9" w14:textId="77777777">
        <w:tc>
          <w:tcPr>
            <w:tcW w:w="960" w:type="dxa"/>
          </w:tcPr>
          <w:p w14:paraId="0F19726E" w14:textId="77777777" w:rsidR="0025416F" w:rsidRDefault="00000000">
            <w:r>
              <w:t>Stock-Photography-vs-Real-Imagery.jpg</w:t>
            </w:r>
          </w:p>
        </w:tc>
        <w:tc>
          <w:tcPr>
            <w:tcW w:w="960" w:type="dxa"/>
          </w:tcPr>
          <w:p w14:paraId="5E47A08E" w14:textId="77777777" w:rsidR="0025416F" w:rsidRDefault="00000000">
            <w:r>
              <w:t>10.9945</w:t>
            </w:r>
          </w:p>
        </w:tc>
        <w:tc>
          <w:tcPr>
            <w:tcW w:w="960" w:type="dxa"/>
          </w:tcPr>
          <w:p w14:paraId="7CE74312" w14:textId="77777777" w:rsidR="0025416F" w:rsidRDefault="00000000">
            <w:r>
              <w:t>13</w:t>
            </w:r>
          </w:p>
        </w:tc>
        <w:tc>
          <w:tcPr>
            <w:tcW w:w="960" w:type="dxa"/>
          </w:tcPr>
          <w:p w14:paraId="4F05016C" w14:textId="77777777" w:rsidR="0025416F" w:rsidRDefault="00000000">
            <w:r>
              <w:t>0.7102</w:t>
            </w:r>
          </w:p>
        </w:tc>
        <w:tc>
          <w:tcPr>
            <w:tcW w:w="960" w:type="dxa"/>
          </w:tcPr>
          <w:p w14:paraId="0E147E0E" w14:textId="77777777" w:rsidR="0025416F" w:rsidRDefault="00000000">
            <w:r>
              <w:t>1.3209</w:t>
            </w:r>
          </w:p>
        </w:tc>
        <w:tc>
          <w:tcPr>
            <w:tcW w:w="960" w:type="dxa"/>
          </w:tcPr>
          <w:p w14:paraId="43348F31" w14:textId="77777777" w:rsidR="0025416F" w:rsidRDefault="00000000">
            <w:r>
              <w:t>1</w:t>
            </w:r>
          </w:p>
        </w:tc>
        <w:tc>
          <w:tcPr>
            <w:tcW w:w="960" w:type="dxa"/>
          </w:tcPr>
          <w:p w14:paraId="526615CE" w14:textId="77777777" w:rsidR="0025416F" w:rsidRDefault="00000000">
            <w:r>
              <w:t>0.9709</w:t>
            </w:r>
          </w:p>
        </w:tc>
        <w:tc>
          <w:tcPr>
            <w:tcW w:w="960" w:type="dxa"/>
          </w:tcPr>
          <w:p w14:paraId="315F52DC" w14:textId="77777777" w:rsidR="0025416F" w:rsidRDefault="00000000">
            <w:r>
              <w:t>831x467</w:t>
            </w:r>
          </w:p>
        </w:tc>
        <w:tc>
          <w:tcPr>
            <w:tcW w:w="960" w:type="dxa"/>
          </w:tcPr>
          <w:p w14:paraId="30FA7F4A" w14:textId="77777777" w:rsidR="0025416F" w:rsidRDefault="00000000">
            <w:r>
              <w:t>(52, 48, 39)</w:t>
            </w:r>
          </w:p>
        </w:tc>
      </w:tr>
      <w:tr w:rsidR="0025416F" w14:paraId="2A38EAF9" w14:textId="77777777">
        <w:tc>
          <w:tcPr>
            <w:tcW w:w="960" w:type="dxa"/>
          </w:tcPr>
          <w:p w14:paraId="248FA188" w14:textId="77777777" w:rsidR="0025416F" w:rsidRDefault="00000000">
            <w:r>
              <w:t>premium_photo-1661508620175-3ae20da61cda.jpg</w:t>
            </w:r>
          </w:p>
        </w:tc>
        <w:tc>
          <w:tcPr>
            <w:tcW w:w="960" w:type="dxa"/>
          </w:tcPr>
          <w:p w14:paraId="3534915C" w14:textId="77777777" w:rsidR="0025416F" w:rsidRDefault="00000000">
            <w:r>
              <w:t>10.5093</w:t>
            </w:r>
          </w:p>
        </w:tc>
        <w:tc>
          <w:tcPr>
            <w:tcW w:w="960" w:type="dxa"/>
          </w:tcPr>
          <w:p w14:paraId="3CB93DAE" w14:textId="77777777" w:rsidR="0025416F" w:rsidRDefault="00000000">
            <w:r>
              <w:t>6</w:t>
            </w:r>
          </w:p>
        </w:tc>
        <w:tc>
          <w:tcPr>
            <w:tcW w:w="960" w:type="dxa"/>
          </w:tcPr>
          <w:p w14:paraId="29800C16" w14:textId="77777777" w:rsidR="0025416F" w:rsidRDefault="00000000">
            <w:r>
              <w:t>0.8656</w:t>
            </w:r>
          </w:p>
        </w:tc>
        <w:tc>
          <w:tcPr>
            <w:tcW w:w="960" w:type="dxa"/>
          </w:tcPr>
          <w:p w14:paraId="305C7399" w14:textId="77777777" w:rsidR="0025416F" w:rsidRDefault="00000000">
            <w:r>
              <w:t>1.5593</w:t>
            </w:r>
          </w:p>
        </w:tc>
        <w:tc>
          <w:tcPr>
            <w:tcW w:w="960" w:type="dxa"/>
          </w:tcPr>
          <w:p w14:paraId="65CB729F" w14:textId="77777777" w:rsidR="0025416F" w:rsidRDefault="00000000">
            <w:r>
              <w:t>3</w:t>
            </w:r>
          </w:p>
        </w:tc>
        <w:tc>
          <w:tcPr>
            <w:tcW w:w="960" w:type="dxa"/>
          </w:tcPr>
          <w:p w14:paraId="48F926E3" w14:textId="77777777" w:rsidR="0025416F" w:rsidRDefault="00000000">
            <w:r>
              <w:t>0.7495</w:t>
            </w:r>
          </w:p>
        </w:tc>
        <w:tc>
          <w:tcPr>
            <w:tcW w:w="960" w:type="dxa"/>
          </w:tcPr>
          <w:p w14:paraId="1955A63D" w14:textId="77777777" w:rsidR="0025416F" w:rsidRDefault="00000000">
            <w:r>
              <w:t>3000x2000</w:t>
            </w:r>
          </w:p>
        </w:tc>
        <w:tc>
          <w:tcPr>
            <w:tcW w:w="960" w:type="dxa"/>
          </w:tcPr>
          <w:p w14:paraId="05D7287D" w14:textId="77777777" w:rsidR="0025416F" w:rsidRDefault="00000000">
            <w:r>
              <w:t>(219, 232, 225)</w:t>
            </w:r>
          </w:p>
        </w:tc>
      </w:tr>
      <w:tr w:rsidR="0025416F" w14:paraId="49DE9656" w14:textId="77777777">
        <w:tc>
          <w:tcPr>
            <w:tcW w:w="960" w:type="dxa"/>
          </w:tcPr>
          <w:p w14:paraId="649B28B3" w14:textId="77777777" w:rsidR="0025416F" w:rsidRDefault="00000000">
            <w:r>
              <w:t>cat_caviar.jpg</w:t>
            </w:r>
          </w:p>
        </w:tc>
        <w:tc>
          <w:tcPr>
            <w:tcW w:w="960" w:type="dxa"/>
          </w:tcPr>
          <w:p w14:paraId="2F75377D" w14:textId="77777777" w:rsidR="0025416F" w:rsidRDefault="00000000">
            <w:r>
              <w:t>10.2998</w:t>
            </w:r>
          </w:p>
        </w:tc>
        <w:tc>
          <w:tcPr>
            <w:tcW w:w="960" w:type="dxa"/>
          </w:tcPr>
          <w:p w14:paraId="3EDE95CB" w14:textId="77777777" w:rsidR="0025416F" w:rsidRDefault="00000000">
            <w:r>
              <w:t>7</w:t>
            </w:r>
          </w:p>
        </w:tc>
        <w:tc>
          <w:tcPr>
            <w:tcW w:w="960" w:type="dxa"/>
          </w:tcPr>
          <w:p w14:paraId="7C256F59" w14:textId="77777777" w:rsidR="0025416F" w:rsidRDefault="00000000">
            <w:r>
              <w:t>0.7923</w:t>
            </w:r>
          </w:p>
        </w:tc>
        <w:tc>
          <w:tcPr>
            <w:tcW w:w="960" w:type="dxa"/>
          </w:tcPr>
          <w:p w14:paraId="432DAB08" w14:textId="77777777" w:rsidR="0025416F" w:rsidRDefault="00000000">
            <w:r>
              <w:t>1.2804</w:t>
            </w:r>
          </w:p>
        </w:tc>
        <w:tc>
          <w:tcPr>
            <w:tcW w:w="960" w:type="dxa"/>
          </w:tcPr>
          <w:p w14:paraId="4A073BEE" w14:textId="77777777" w:rsidR="0025416F" w:rsidRDefault="00000000">
            <w:r>
              <w:t>2</w:t>
            </w:r>
          </w:p>
        </w:tc>
        <w:tc>
          <w:tcPr>
            <w:tcW w:w="960" w:type="dxa"/>
          </w:tcPr>
          <w:p w14:paraId="1292F421" w14:textId="77777777" w:rsidR="0025416F" w:rsidRDefault="00000000">
            <w:r>
              <w:t>0.7584</w:t>
            </w:r>
          </w:p>
        </w:tc>
        <w:tc>
          <w:tcPr>
            <w:tcW w:w="960" w:type="dxa"/>
          </w:tcPr>
          <w:p w14:paraId="2AAC4139" w14:textId="77777777" w:rsidR="0025416F" w:rsidRDefault="00000000">
            <w:r>
              <w:t>615x418</w:t>
            </w:r>
          </w:p>
        </w:tc>
        <w:tc>
          <w:tcPr>
            <w:tcW w:w="960" w:type="dxa"/>
          </w:tcPr>
          <w:p w14:paraId="2D4EFA21" w14:textId="77777777" w:rsidR="0025416F" w:rsidRDefault="00000000">
            <w:r>
              <w:t>(255, 255, 255)</w:t>
            </w:r>
          </w:p>
        </w:tc>
      </w:tr>
      <w:tr w:rsidR="0025416F" w14:paraId="5A98D1EE" w14:textId="77777777">
        <w:tc>
          <w:tcPr>
            <w:tcW w:w="960" w:type="dxa"/>
          </w:tcPr>
          <w:p w14:paraId="7B3A2C9E" w14:textId="77777777" w:rsidR="0025416F" w:rsidRDefault="00000000">
            <w:r>
              <w:t>premium_photo-1661772661721-b16346fe5b0f.jpg</w:t>
            </w:r>
          </w:p>
        </w:tc>
        <w:tc>
          <w:tcPr>
            <w:tcW w:w="960" w:type="dxa"/>
          </w:tcPr>
          <w:p w14:paraId="01CE9F44" w14:textId="77777777" w:rsidR="0025416F" w:rsidRDefault="00000000">
            <w:r>
              <w:t>9.4836</w:t>
            </w:r>
          </w:p>
        </w:tc>
        <w:tc>
          <w:tcPr>
            <w:tcW w:w="960" w:type="dxa"/>
          </w:tcPr>
          <w:p w14:paraId="6EC09C89" w14:textId="77777777" w:rsidR="0025416F" w:rsidRDefault="00000000">
            <w:r>
              <w:t>15</w:t>
            </w:r>
          </w:p>
        </w:tc>
        <w:tc>
          <w:tcPr>
            <w:tcW w:w="960" w:type="dxa"/>
          </w:tcPr>
          <w:p w14:paraId="6E4233BF" w14:textId="77777777" w:rsidR="0025416F" w:rsidRDefault="00000000">
            <w:r>
              <w:t>0.7823</w:t>
            </w:r>
          </w:p>
        </w:tc>
        <w:tc>
          <w:tcPr>
            <w:tcW w:w="960" w:type="dxa"/>
          </w:tcPr>
          <w:p w14:paraId="7CC82097" w14:textId="77777777" w:rsidR="0025416F" w:rsidRDefault="00000000">
            <w:r>
              <w:t>2.2841</w:t>
            </w:r>
          </w:p>
        </w:tc>
        <w:tc>
          <w:tcPr>
            <w:tcW w:w="960" w:type="dxa"/>
          </w:tcPr>
          <w:p w14:paraId="24974AF3" w14:textId="77777777" w:rsidR="0025416F" w:rsidRDefault="00000000">
            <w:r>
              <w:t>2</w:t>
            </w:r>
          </w:p>
        </w:tc>
        <w:tc>
          <w:tcPr>
            <w:tcW w:w="960" w:type="dxa"/>
          </w:tcPr>
          <w:p w14:paraId="5B231D20" w14:textId="77777777" w:rsidR="0025416F" w:rsidRDefault="00000000">
            <w:r>
              <w:t>0.8059</w:t>
            </w:r>
          </w:p>
        </w:tc>
        <w:tc>
          <w:tcPr>
            <w:tcW w:w="960" w:type="dxa"/>
          </w:tcPr>
          <w:p w14:paraId="6D212E16" w14:textId="77777777" w:rsidR="0025416F" w:rsidRDefault="00000000">
            <w:r>
              <w:t>3000x2000</w:t>
            </w:r>
          </w:p>
        </w:tc>
        <w:tc>
          <w:tcPr>
            <w:tcW w:w="960" w:type="dxa"/>
          </w:tcPr>
          <w:p w14:paraId="2CF1FD8D" w14:textId="77777777" w:rsidR="0025416F" w:rsidRDefault="00000000">
            <w:r>
              <w:t>(200, 219, 225)</w:t>
            </w:r>
          </w:p>
        </w:tc>
      </w:tr>
      <w:tr w:rsidR="0025416F" w14:paraId="70C9E1E9" w14:textId="77777777">
        <w:tc>
          <w:tcPr>
            <w:tcW w:w="960" w:type="dxa"/>
          </w:tcPr>
          <w:p w14:paraId="33BA6AC8" w14:textId="77777777" w:rsidR="0025416F" w:rsidRDefault="00000000">
            <w:r>
              <w:t>stressful-business-man-have-so-many-paperwork-in-the-office-free-photo.jpg</w:t>
            </w:r>
          </w:p>
        </w:tc>
        <w:tc>
          <w:tcPr>
            <w:tcW w:w="960" w:type="dxa"/>
          </w:tcPr>
          <w:p w14:paraId="119F53E6" w14:textId="77777777" w:rsidR="0025416F" w:rsidRDefault="00000000">
            <w:r>
              <w:t>8.9126</w:t>
            </w:r>
          </w:p>
        </w:tc>
        <w:tc>
          <w:tcPr>
            <w:tcW w:w="960" w:type="dxa"/>
          </w:tcPr>
          <w:p w14:paraId="28625ED8" w14:textId="77777777" w:rsidR="0025416F" w:rsidRDefault="00000000">
            <w:r>
              <w:t>13</w:t>
            </w:r>
          </w:p>
        </w:tc>
        <w:tc>
          <w:tcPr>
            <w:tcW w:w="960" w:type="dxa"/>
          </w:tcPr>
          <w:p w14:paraId="60DD5876" w14:textId="77777777" w:rsidR="0025416F" w:rsidRDefault="00000000">
            <w:r>
              <w:t>0.7166</w:t>
            </w:r>
          </w:p>
        </w:tc>
        <w:tc>
          <w:tcPr>
            <w:tcW w:w="960" w:type="dxa"/>
          </w:tcPr>
          <w:p w14:paraId="26979876" w14:textId="77777777" w:rsidR="0025416F" w:rsidRDefault="00000000">
            <w:r>
              <w:t>3.1027</w:t>
            </w:r>
          </w:p>
        </w:tc>
        <w:tc>
          <w:tcPr>
            <w:tcW w:w="960" w:type="dxa"/>
          </w:tcPr>
          <w:p w14:paraId="20C0A86F" w14:textId="77777777" w:rsidR="0025416F" w:rsidRDefault="00000000">
            <w:r>
              <w:t>1</w:t>
            </w:r>
          </w:p>
        </w:tc>
        <w:tc>
          <w:tcPr>
            <w:tcW w:w="960" w:type="dxa"/>
          </w:tcPr>
          <w:p w14:paraId="1A0A5B54" w14:textId="77777777" w:rsidR="0025416F" w:rsidRDefault="00000000">
            <w:r>
              <w:t>0.7161</w:t>
            </w:r>
          </w:p>
        </w:tc>
        <w:tc>
          <w:tcPr>
            <w:tcW w:w="960" w:type="dxa"/>
          </w:tcPr>
          <w:p w14:paraId="1A5E776A" w14:textId="77777777" w:rsidR="0025416F" w:rsidRDefault="00000000">
            <w:r>
              <w:t>600x400</w:t>
            </w:r>
          </w:p>
        </w:tc>
        <w:tc>
          <w:tcPr>
            <w:tcW w:w="960" w:type="dxa"/>
          </w:tcPr>
          <w:p w14:paraId="3517E571" w14:textId="77777777" w:rsidR="0025416F" w:rsidRDefault="00000000">
            <w:r>
              <w:t>(207, 194, 162)</w:t>
            </w:r>
          </w:p>
        </w:tc>
      </w:tr>
      <w:tr w:rsidR="0025416F" w14:paraId="6551FB17" w14:textId="77777777">
        <w:tc>
          <w:tcPr>
            <w:tcW w:w="960" w:type="dxa"/>
          </w:tcPr>
          <w:p w14:paraId="0BEC9AE3" w14:textId="77777777" w:rsidR="0025416F" w:rsidRDefault="00000000">
            <w:r>
              <w:t>helena-lopes-S3TPJCOIRoo-unsplash-scaled.jpg</w:t>
            </w:r>
          </w:p>
        </w:tc>
        <w:tc>
          <w:tcPr>
            <w:tcW w:w="960" w:type="dxa"/>
          </w:tcPr>
          <w:p w14:paraId="0EFEB808" w14:textId="77777777" w:rsidR="0025416F" w:rsidRDefault="00000000">
            <w:r>
              <w:t>8.4982</w:t>
            </w:r>
          </w:p>
        </w:tc>
        <w:tc>
          <w:tcPr>
            <w:tcW w:w="960" w:type="dxa"/>
          </w:tcPr>
          <w:p w14:paraId="5CE6BBE8" w14:textId="77777777" w:rsidR="0025416F" w:rsidRDefault="00000000">
            <w:r>
              <w:t>2</w:t>
            </w:r>
          </w:p>
        </w:tc>
        <w:tc>
          <w:tcPr>
            <w:tcW w:w="960" w:type="dxa"/>
          </w:tcPr>
          <w:p w14:paraId="1AC3AB8B" w14:textId="77777777" w:rsidR="0025416F" w:rsidRDefault="00000000">
            <w:r>
              <w:t>0.8208</w:t>
            </w:r>
          </w:p>
        </w:tc>
        <w:tc>
          <w:tcPr>
            <w:tcW w:w="960" w:type="dxa"/>
          </w:tcPr>
          <w:p w14:paraId="5F98BB6D" w14:textId="77777777" w:rsidR="0025416F" w:rsidRDefault="00000000">
            <w:r>
              <w:t>1.8835</w:t>
            </w:r>
          </w:p>
        </w:tc>
        <w:tc>
          <w:tcPr>
            <w:tcW w:w="960" w:type="dxa"/>
          </w:tcPr>
          <w:p w14:paraId="015B2CD4" w14:textId="77777777" w:rsidR="0025416F" w:rsidRDefault="00000000">
            <w:r>
              <w:t>2</w:t>
            </w:r>
          </w:p>
        </w:tc>
        <w:tc>
          <w:tcPr>
            <w:tcW w:w="960" w:type="dxa"/>
          </w:tcPr>
          <w:p w14:paraId="21D36788" w14:textId="77777777" w:rsidR="0025416F" w:rsidRDefault="00000000">
            <w:r>
              <w:t>0.9919</w:t>
            </w:r>
          </w:p>
        </w:tc>
        <w:tc>
          <w:tcPr>
            <w:tcW w:w="960" w:type="dxa"/>
          </w:tcPr>
          <w:p w14:paraId="46378DD2" w14:textId="77777777" w:rsidR="0025416F" w:rsidRDefault="00000000">
            <w:r>
              <w:t>2560x1707</w:t>
            </w:r>
          </w:p>
        </w:tc>
        <w:tc>
          <w:tcPr>
            <w:tcW w:w="960" w:type="dxa"/>
          </w:tcPr>
          <w:p w14:paraId="5C488638" w14:textId="77777777" w:rsidR="0025416F" w:rsidRDefault="00000000">
            <w:r>
              <w:t>(17, 37, 36)</w:t>
            </w:r>
          </w:p>
        </w:tc>
      </w:tr>
      <w:tr w:rsidR="0025416F" w14:paraId="02E0CEDC" w14:textId="77777777">
        <w:tc>
          <w:tcPr>
            <w:tcW w:w="960" w:type="dxa"/>
          </w:tcPr>
          <w:p w14:paraId="151A9F03" w14:textId="77777777" w:rsidR="0025416F" w:rsidRDefault="00000000">
            <w:r>
              <w:t>iStock-1422593791.jpg</w:t>
            </w:r>
          </w:p>
        </w:tc>
        <w:tc>
          <w:tcPr>
            <w:tcW w:w="960" w:type="dxa"/>
          </w:tcPr>
          <w:p w14:paraId="39530105" w14:textId="77777777" w:rsidR="0025416F" w:rsidRDefault="00000000">
            <w:r>
              <w:t>8.8488</w:t>
            </w:r>
          </w:p>
        </w:tc>
        <w:tc>
          <w:tcPr>
            <w:tcW w:w="960" w:type="dxa"/>
          </w:tcPr>
          <w:p w14:paraId="405AE8DE" w14:textId="77777777" w:rsidR="0025416F" w:rsidRDefault="00000000">
            <w:r>
              <w:t>6</w:t>
            </w:r>
          </w:p>
        </w:tc>
        <w:tc>
          <w:tcPr>
            <w:tcW w:w="960" w:type="dxa"/>
          </w:tcPr>
          <w:p w14:paraId="7AA4747F" w14:textId="77777777" w:rsidR="0025416F" w:rsidRDefault="00000000">
            <w:r>
              <w:t>0.7867</w:t>
            </w:r>
          </w:p>
        </w:tc>
        <w:tc>
          <w:tcPr>
            <w:tcW w:w="960" w:type="dxa"/>
          </w:tcPr>
          <w:p w14:paraId="121622E7" w14:textId="77777777" w:rsidR="0025416F" w:rsidRDefault="00000000">
            <w:r>
              <w:t>1.3495</w:t>
            </w:r>
          </w:p>
        </w:tc>
        <w:tc>
          <w:tcPr>
            <w:tcW w:w="960" w:type="dxa"/>
          </w:tcPr>
          <w:p w14:paraId="7645A7A5" w14:textId="77777777" w:rsidR="0025416F" w:rsidRDefault="00000000">
            <w:r>
              <w:t>1</w:t>
            </w:r>
          </w:p>
        </w:tc>
        <w:tc>
          <w:tcPr>
            <w:tcW w:w="960" w:type="dxa"/>
          </w:tcPr>
          <w:p w14:paraId="693D59D4" w14:textId="77777777" w:rsidR="0025416F" w:rsidRDefault="00000000">
            <w:r>
              <w:t>0.6444</w:t>
            </w:r>
          </w:p>
        </w:tc>
        <w:tc>
          <w:tcPr>
            <w:tcW w:w="960" w:type="dxa"/>
          </w:tcPr>
          <w:p w14:paraId="71AC01A4" w14:textId="77777777" w:rsidR="0025416F" w:rsidRDefault="00000000">
            <w:r>
              <w:t>568x378</w:t>
            </w:r>
          </w:p>
        </w:tc>
        <w:tc>
          <w:tcPr>
            <w:tcW w:w="960" w:type="dxa"/>
          </w:tcPr>
          <w:p w14:paraId="6EC7D26F" w14:textId="77777777" w:rsidR="0025416F" w:rsidRDefault="00000000">
            <w:r>
              <w:t>(166, 183, 151)</w:t>
            </w:r>
          </w:p>
        </w:tc>
      </w:tr>
      <w:tr w:rsidR="0025416F" w14:paraId="35EA819D" w14:textId="77777777">
        <w:tc>
          <w:tcPr>
            <w:tcW w:w="960" w:type="dxa"/>
          </w:tcPr>
          <w:p w14:paraId="056C7C02" w14:textId="77777777" w:rsidR="0025416F" w:rsidRDefault="00000000">
            <w:r>
              <w:t>merlin_177451008_91c7b66d-3c8a-4963-896e-54280f374b6d-videoSixteenByNineJumbo1600.jpg</w:t>
            </w:r>
          </w:p>
        </w:tc>
        <w:tc>
          <w:tcPr>
            <w:tcW w:w="960" w:type="dxa"/>
          </w:tcPr>
          <w:p w14:paraId="2DDE010B" w14:textId="77777777" w:rsidR="0025416F" w:rsidRDefault="00000000">
            <w:r>
              <w:t>10.7095</w:t>
            </w:r>
          </w:p>
        </w:tc>
        <w:tc>
          <w:tcPr>
            <w:tcW w:w="960" w:type="dxa"/>
          </w:tcPr>
          <w:p w14:paraId="38DAC2D4" w14:textId="77777777" w:rsidR="0025416F" w:rsidRDefault="00000000">
            <w:r>
              <w:t>8</w:t>
            </w:r>
          </w:p>
        </w:tc>
        <w:tc>
          <w:tcPr>
            <w:tcW w:w="960" w:type="dxa"/>
          </w:tcPr>
          <w:p w14:paraId="3B710051" w14:textId="77777777" w:rsidR="0025416F" w:rsidRDefault="00000000">
            <w:r>
              <w:t>0.9171</w:t>
            </w:r>
          </w:p>
        </w:tc>
        <w:tc>
          <w:tcPr>
            <w:tcW w:w="960" w:type="dxa"/>
          </w:tcPr>
          <w:p w14:paraId="7925F58B" w14:textId="77777777" w:rsidR="0025416F" w:rsidRDefault="00000000">
            <w:r>
              <w:t>1.2709</w:t>
            </w:r>
          </w:p>
        </w:tc>
        <w:tc>
          <w:tcPr>
            <w:tcW w:w="960" w:type="dxa"/>
          </w:tcPr>
          <w:p w14:paraId="4049D8B2" w14:textId="77777777" w:rsidR="0025416F" w:rsidRDefault="00000000">
            <w:r>
              <w:t>2</w:t>
            </w:r>
          </w:p>
        </w:tc>
        <w:tc>
          <w:tcPr>
            <w:tcW w:w="960" w:type="dxa"/>
          </w:tcPr>
          <w:p w14:paraId="6C0B0099" w14:textId="77777777" w:rsidR="0025416F" w:rsidRDefault="00000000">
            <w:r>
              <w:t>0.9816</w:t>
            </w:r>
          </w:p>
        </w:tc>
        <w:tc>
          <w:tcPr>
            <w:tcW w:w="960" w:type="dxa"/>
          </w:tcPr>
          <w:p w14:paraId="7D22E8E9" w14:textId="77777777" w:rsidR="0025416F" w:rsidRDefault="00000000">
            <w:r>
              <w:t>1600x899</w:t>
            </w:r>
          </w:p>
        </w:tc>
        <w:tc>
          <w:tcPr>
            <w:tcW w:w="960" w:type="dxa"/>
          </w:tcPr>
          <w:p w14:paraId="3F4E323F" w14:textId="77777777" w:rsidR="0025416F" w:rsidRDefault="00000000">
            <w:r>
              <w:t>(26, 101, 255)</w:t>
            </w:r>
          </w:p>
        </w:tc>
      </w:tr>
    </w:tbl>
    <w:p w14:paraId="007B3F01" w14:textId="77777777" w:rsidR="0025416F" w:rsidRDefault="00000000">
      <w:r>
        <w:br/>
        <w:t>Comments:</w:t>
      </w:r>
    </w:p>
    <w:p w14:paraId="132CAA1C" w14:textId="5F5836F1" w:rsidR="0025416F" w:rsidRDefault="00000000">
      <w:r>
        <w:t xml:space="preserve">Faster R-CNN performs better in terms of accuracy but is slower compared to SSD. SSD, on the other hand, is faster but may sacrifice some detection accuracy. </w:t>
      </w:r>
      <w:r w:rsidR="00266D46">
        <w:t>Faster R-CNN is able to identify cluttered images better but still struggles with extremely cluttered images. Interestingly Faster R-CNN could accurately detect blurred images except of the blurred dog which it thought was a human.</w:t>
      </w:r>
    </w:p>
    <w:sectPr w:rsidR="0025416F" w:rsidSect="00266D4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8AFA0" w14:textId="77777777" w:rsidR="0033282F" w:rsidRDefault="0033282F" w:rsidP="00266D46">
      <w:pPr>
        <w:spacing w:after="0" w:line="240" w:lineRule="auto"/>
      </w:pPr>
      <w:r>
        <w:separator/>
      </w:r>
    </w:p>
  </w:endnote>
  <w:endnote w:type="continuationSeparator" w:id="0">
    <w:p w14:paraId="4D6E77A2" w14:textId="77777777" w:rsidR="0033282F" w:rsidRDefault="0033282F" w:rsidP="0026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45421" w14:textId="77777777" w:rsidR="0033282F" w:rsidRDefault="0033282F" w:rsidP="00266D46">
      <w:pPr>
        <w:spacing w:after="0" w:line="240" w:lineRule="auto"/>
      </w:pPr>
      <w:r>
        <w:separator/>
      </w:r>
    </w:p>
  </w:footnote>
  <w:footnote w:type="continuationSeparator" w:id="0">
    <w:p w14:paraId="6E575C5D" w14:textId="77777777" w:rsidR="0033282F" w:rsidRDefault="0033282F" w:rsidP="00266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8969070">
    <w:abstractNumId w:val="8"/>
  </w:num>
  <w:num w:numId="2" w16cid:durableId="1407729176">
    <w:abstractNumId w:val="6"/>
  </w:num>
  <w:num w:numId="3" w16cid:durableId="1761101037">
    <w:abstractNumId w:val="5"/>
  </w:num>
  <w:num w:numId="4" w16cid:durableId="556671529">
    <w:abstractNumId w:val="4"/>
  </w:num>
  <w:num w:numId="5" w16cid:durableId="1254625216">
    <w:abstractNumId w:val="7"/>
  </w:num>
  <w:num w:numId="6" w16cid:durableId="1621450178">
    <w:abstractNumId w:val="3"/>
  </w:num>
  <w:num w:numId="7" w16cid:durableId="1290747601">
    <w:abstractNumId w:val="2"/>
  </w:num>
  <w:num w:numId="8" w16cid:durableId="2041860287">
    <w:abstractNumId w:val="1"/>
  </w:num>
  <w:num w:numId="9" w16cid:durableId="67982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16F"/>
    <w:rsid w:val="00266D46"/>
    <w:rsid w:val="0029639D"/>
    <w:rsid w:val="00326F90"/>
    <w:rsid w:val="0033282F"/>
    <w:rsid w:val="00540488"/>
    <w:rsid w:val="006B4416"/>
    <w:rsid w:val="00AA1D8D"/>
    <w:rsid w:val="00B47730"/>
    <w:rsid w:val="00CB0664"/>
    <w:rsid w:val="00CC1353"/>
    <w:rsid w:val="00EC4F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CCD42"/>
  <w14:defaultImageDpi w14:val="300"/>
  <w15:docId w15:val="{1D992D31-8ECB-414E-AA8D-1C34B97D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Ferrone</cp:lastModifiedBy>
  <cp:revision>3</cp:revision>
  <dcterms:created xsi:type="dcterms:W3CDTF">2024-12-07T04:42:00Z</dcterms:created>
  <dcterms:modified xsi:type="dcterms:W3CDTF">2024-12-07T04:42:00Z</dcterms:modified>
  <cp:category/>
</cp:coreProperties>
</file>